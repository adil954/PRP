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77B84" w14:textId="77777777" w:rsidR="005B0D20" w:rsidRDefault="00000000">
      <w:pPr>
        <w:pStyle w:val="Heading1"/>
      </w:pPr>
      <w:r>
        <w:t>Product Backlog</w:t>
      </w:r>
    </w:p>
    <w:p w14:paraId="6EDA4D6B" w14:textId="77777777" w:rsidR="005B0D20" w:rsidRDefault="00000000">
      <w:r>
        <w:t>Project Title: Population Report Project</w:t>
      </w:r>
    </w:p>
    <w:p w14:paraId="47D8F33D" w14:textId="77777777" w:rsidR="005B0D20" w:rsidRDefault="00000000">
      <w:r>
        <w:t>Module: Software Engineering</w:t>
      </w:r>
    </w:p>
    <w:p w14:paraId="39DDE480" w14:textId="27257EDC" w:rsidR="00322418" w:rsidRPr="00322418" w:rsidRDefault="00000000">
      <w:pPr>
        <w:rPr>
          <w:b/>
          <w:bCs/>
        </w:rPr>
      </w:pPr>
      <w:r w:rsidRPr="00322418">
        <w:rPr>
          <w:b/>
          <w:bCs/>
        </w:rPr>
        <w:t>Team Members:</w:t>
      </w:r>
      <w:r w:rsidR="00322418" w:rsidRPr="00322418">
        <w:rPr>
          <w:b/>
          <w:bCs/>
        </w:rPr>
        <w:t xml:space="preserve"> </w:t>
      </w:r>
      <w:r w:rsidR="00322418">
        <w:rPr>
          <w:b/>
          <w:bCs/>
        </w:rPr>
        <w:tab/>
      </w:r>
      <w:r w:rsidR="00322418">
        <w:rPr>
          <w:b/>
          <w:bCs/>
        </w:rPr>
        <w:tab/>
      </w:r>
      <w:r w:rsidR="00322418">
        <w:rPr>
          <w:b/>
          <w:bCs/>
        </w:rPr>
        <w:tab/>
      </w:r>
      <w:r w:rsidR="00322418">
        <w:rPr>
          <w:b/>
          <w:bCs/>
        </w:rPr>
        <w:tab/>
      </w:r>
      <w:r w:rsidR="00322418">
        <w:rPr>
          <w:b/>
          <w:bCs/>
        </w:rPr>
        <w:tab/>
        <w:t>Student ID</w:t>
      </w:r>
    </w:p>
    <w:p w14:paraId="148CBADD" w14:textId="14DE1665" w:rsidR="00322418" w:rsidRDefault="00000000">
      <w:r>
        <w:t xml:space="preserve"> Muavia Saeed</w:t>
      </w:r>
      <w:r w:rsidR="00322418">
        <w:tab/>
      </w:r>
      <w:r w:rsidR="00322418">
        <w:tab/>
      </w:r>
      <w:r w:rsidR="00322418">
        <w:tab/>
      </w:r>
      <w:r w:rsidR="00322418">
        <w:tab/>
      </w:r>
      <w:r w:rsidR="00322418">
        <w:tab/>
      </w:r>
      <w:r w:rsidR="00322418">
        <w:tab/>
        <w:t>40774821</w:t>
      </w:r>
    </w:p>
    <w:p w14:paraId="198794C5" w14:textId="7ECAF6F5" w:rsidR="00322418" w:rsidRDefault="00000000">
      <w:r>
        <w:t xml:space="preserve"> Muhammad Awais Khan</w:t>
      </w:r>
      <w:r w:rsidR="00322418">
        <w:tab/>
      </w:r>
      <w:r w:rsidR="00322418">
        <w:tab/>
      </w:r>
      <w:r w:rsidR="00322418">
        <w:tab/>
      </w:r>
      <w:r w:rsidR="00322418">
        <w:tab/>
        <w:t>40742421</w:t>
      </w:r>
    </w:p>
    <w:p w14:paraId="03A38A12" w14:textId="5818123D" w:rsidR="00322418" w:rsidRDefault="00000000">
      <w:r>
        <w:t xml:space="preserve"> Muhammad Adil Tahir</w:t>
      </w:r>
      <w:r w:rsidR="00322418">
        <w:tab/>
      </w:r>
      <w:r w:rsidR="00322418">
        <w:tab/>
      </w:r>
      <w:r w:rsidR="00322418">
        <w:tab/>
      </w:r>
      <w:r w:rsidR="00322418">
        <w:tab/>
      </w:r>
      <w:r w:rsidR="00322418">
        <w:tab/>
        <w:t>40742414</w:t>
      </w:r>
    </w:p>
    <w:p w14:paraId="245B97A1" w14:textId="4C43F521" w:rsidR="00322418" w:rsidRDefault="00000000">
      <w:r>
        <w:t xml:space="preserve"> Abdullah Javed</w:t>
      </w:r>
      <w:r w:rsidR="00322418">
        <w:tab/>
      </w:r>
      <w:r w:rsidR="00322418">
        <w:tab/>
      </w:r>
      <w:r w:rsidR="00322418">
        <w:tab/>
      </w:r>
      <w:r w:rsidR="00322418">
        <w:tab/>
      </w:r>
      <w:r w:rsidR="00322418">
        <w:tab/>
      </w:r>
      <w:r w:rsidR="00322418">
        <w:tab/>
        <w:t>40742337</w:t>
      </w:r>
    </w:p>
    <w:p w14:paraId="68F83E41" w14:textId="7A9F90C1" w:rsidR="005B0D20" w:rsidRDefault="00000000">
      <w:r>
        <w:t xml:space="preserve"> Rana Muhammad Awais</w:t>
      </w:r>
      <w:r w:rsidR="00322418">
        <w:tab/>
      </w:r>
      <w:r w:rsidR="00322418">
        <w:tab/>
      </w:r>
      <w:r w:rsidR="00322418">
        <w:tab/>
      </w:r>
      <w:r w:rsidR="00322418">
        <w:tab/>
        <w:t>40742404</w:t>
      </w:r>
    </w:p>
    <w:p w14:paraId="16792E50" w14:textId="77777777" w:rsidR="005B0D20" w:rsidRDefault="00000000">
      <w:r>
        <w:t>Date: May 2025</w:t>
      </w:r>
    </w:p>
    <w:p w14:paraId="41F27FB7" w14:textId="77777777" w:rsidR="005B0D20" w:rsidRDefault="00000000">
      <w:r>
        <w:br w:type="page"/>
      </w:r>
    </w:p>
    <w:p w14:paraId="0F1A625B" w14:textId="77777777" w:rsidR="005B0D20" w:rsidRDefault="00000000">
      <w:pPr>
        <w:pStyle w:val="Heading2"/>
      </w:pPr>
      <w:r>
        <w:lastRenderedPageBreak/>
        <w:t>Introduction</w:t>
      </w:r>
    </w:p>
    <w:p w14:paraId="023BEC7E" w14:textId="77777777" w:rsidR="005B0D20" w:rsidRDefault="00000000">
      <w:r>
        <w:t>This document outlines the product backlog for the 'Population Report Project', developed using Scrum methodology. It includes user stories, priorities, sub-tasks, and effort estimations to guide the development process.</w:t>
      </w:r>
    </w:p>
    <w:p w14:paraId="4FEC506D" w14:textId="77777777" w:rsidR="005B0D20" w:rsidRDefault="00000000">
      <w:pPr>
        <w:pStyle w:val="Heading2"/>
      </w:pPr>
      <w: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34"/>
        <w:gridCol w:w="1370"/>
        <w:gridCol w:w="1231"/>
        <w:gridCol w:w="1333"/>
        <w:gridCol w:w="1230"/>
        <w:gridCol w:w="1230"/>
      </w:tblGrid>
      <w:tr w:rsidR="005B0D20" w14:paraId="235C6D52" w14:textId="77777777">
        <w:tc>
          <w:tcPr>
            <w:tcW w:w="1234" w:type="dxa"/>
          </w:tcPr>
          <w:p w14:paraId="37D63759" w14:textId="77777777" w:rsidR="005B0D20" w:rsidRDefault="00000000">
            <w:r>
              <w:t>ID</w:t>
            </w:r>
          </w:p>
        </w:tc>
        <w:tc>
          <w:tcPr>
            <w:tcW w:w="1234" w:type="dxa"/>
          </w:tcPr>
          <w:p w14:paraId="30162255" w14:textId="77777777" w:rsidR="005B0D20" w:rsidRDefault="00000000">
            <w:r>
              <w:t>Epic</w:t>
            </w:r>
          </w:p>
        </w:tc>
        <w:tc>
          <w:tcPr>
            <w:tcW w:w="1234" w:type="dxa"/>
          </w:tcPr>
          <w:p w14:paraId="5C2FD7EA" w14:textId="77777777" w:rsidR="005B0D20" w:rsidRDefault="00000000">
            <w:r>
              <w:t>User Story</w:t>
            </w:r>
          </w:p>
        </w:tc>
        <w:tc>
          <w:tcPr>
            <w:tcW w:w="1234" w:type="dxa"/>
          </w:tcPr>
          <w:p w14:paraId="327B1F53" w14:textId="77777777" w:rsidR="005B0D20" w:rsidRDefault="00000000">
            <w:r>
              <w:t>Priority</w:t>
            </w:r>
          </w:p>
        </w:tc>
        <w:tc>
          <w:tcPr>
            <w:tcW w:w="1234" w:type="dxa"/>
          </w:tcPr>
          <w:p w14:paraId="386D7B89" w14:textId="77777777" w:rsidR="005B0D20" w:rsidRDefault="00000000">
            <w:r>
              <w:t>Sub-Tasks</w:t>
            </w:r>
          </w:p>
        </w:tc>
        <w:tc>
          <w:tcPr>
            <w:tcW w:w="1234" w:type="dxa"/>
          </w:tcPr>
          <w:p w14:paraId="5B28FC14" w14:textId="77777777" w:rsidR="005B0D20" w:rsidRDefault="00000000">
            <w:r>
              <w:t>Effort Points</w:t>
            </w:r>
          </w:p>
        </w:tc>
        <w:tc>
          <w:tcPr>
            <w:tcW w:w="1234" w:type="dxa"/>
          </w:tcPr>
          <w:p w14:paraId="4E5B65C7" w14:textId="77777777" w:rsidR="005B0D20" w:rsidRDefault="00000000">
            <w:r>
              <w:t>Status</w:t>
            </w:r>
          </w:p>
        </w:tc>
      </w:tr>
      <w:tr w:rsidR="005B0D20" w14:paraId="26ECCB16" w14:textId="77777777">
        <w:tc>
          <w:tcPr>
            <w:tcW w:w="1234" w:type="dxa"/>
          </w:tcPr>
          <w:p w14:paraId="2BDA9717" w14:textId="77777777" w:rsidR="005B0D20" w:rsidRDefault="00000000">
            <w:r>
              <w:t>US1</w:t>
            </w:r>
          </w:p>
        </w:tc>
        <w:tc>
          <w:tcPr>
            <w:tcW w:w="1234" w:type="dxa"/>
          </w:tcPr>
          <w:p w14:paraId="7BE31EF3" w14:textId="77777777" w:rsidR="005B0D20" w:rsidRDefault="00000000">
            <w:r>
              <w:t>Report Generation</w:t>
            </w:r>
          </w:p>
        </w:tc>
        <w:tc>
          <w:tcPr>
            <w:tcW w:w="1234" w:type="dxa"/>
          </w:tcPr>
          <w:p w14:paraId="53274910" w14:textId="77777777" w:rsidR="005B0D20" w:rsidRDefault="00000000">
            <w:r>
              <w:t>As a user, I want to see all countries ordered by population so that I can compare population sizes.</w:t>
            </w:r>
          </w:p>
        </w:tc>
        <w:tc>
          <w:tcPr>
            <w:tcW w:w="1234" w:type="dxa"/>
          </w:tcPr>
          <w:p w14:paraId="252ABD29" w14:textId="77777777" w:rsidR="005B0D20" w:rsidRDefault="00000000">
            <w:r>
              <w:t>P1</w:t>
            </w:r>
          </w:p>
        </w:tc>
        <w:tc>
          <w:tcPr>
            <w:tcW w:w="1234" w:type="dxa"/>
          </w:tcPr>
          <w:p w14:paraId="73A79945" w14:textId="77777777" w:rsidR="005B0D20" w:rsidRDefault="00000000">
            <w:r>
              <w:t>Write SQL query</w:t>
            </w:r>
            <w:r>
              <w:br/>
              <w:t>Create UI page</w:t>
            </w:r>
            <w:r>
              <w:br/>
              <w:t>Test output</w:t>
            </w:r>
          </w:p>
        </w:tc>
        <w:tc>
          <w:tcPr>
            <w:tcW w:w="1234" w:type="dxa"/>
          </w:tcPr>
          <w:p w14:paraId="7FAFE1ED" w14:textId="77777777" w:rsidR="005B0D20" w:rsidRDefault="00000000">
            <w:r>
              <w:t>5</w:t>
            </w:r>
          </w:p>
        </w:tc>
        <w:tc>
          <w:tcPr>
            <w:tcW w:w="1234" w:type="dxa"/>
          </w:tcPr>
          <w:p w14:paraId="197B36AA" w14:textId="77777777" w:rsidR="005B0D20" w:rsidRDefault="00000000">
            <w:r>
              <w:t>To Do</w:t>
            </w:r>
          </w:p>
        </w:tc>
      </w:tr>
      <w:tr w:rsidR="005B0D20" w14:paraId="6F93698F" w14:textId="77777777">
        <w:tc>
          <w:tcPr>
            <w:tcW w:w="1234" w:type="dxa"/>
          </w:tcPr>
          <w:p w14:paraId="6537CEBA" w14:textId="77777777" w:rsidR="005B0D20" w:rsidRDefault="00000000">
            <w:r>
              <w:t>US2</w:t>
            </w:r>
          </w:p>
        </w:tc>
        <w:tc>
          <w:tcPr>
            <w:tcW w:w="1234" w:type="dxa"/>
          </w:tcPr>
          <w:p w14:paraId="29029734" w14:textId="77777777" w:rsidR="005B0D20" w:rsidRDefault="00000000">
            <w:r>
              <w:t>Report Generation</w:t>
            </w:r>
          </w:p>
        </w:tc>
        <w:tc>
          <w:tcPr>
            <w:tcW w:w="1234" w:type="dxa"/>
          </w:tcPr>
          <w:p w14:paraId="636F735D" w14:textId="77777777" w:rsidR="005B0D20" w:rsidRDefault="00000000">
            <w:r>
              <w:t>As a user, I want to see top N populated cities globally to analyze urban trends.</w:t>
            </w:r>
          </w:p>
        </w:tc>
        <w:tc>
          <w:tcPr>
            <w:tcW w:w="1234" w:type="dxa"/>
          </w:tcPr>
          <w:p w14:paraId="45A9AFF2" w14:textId="77777777" w:rsidR="005B0D20" w:rsidRDefault="00000000">
            <w:r>
              <w:t>P1</w:t>
            </w:r>
          </w:p>
        </w:tc>
        <w:tc>
          <w:tcPr>
            <w:tcW w:w="1234" w:type="dxa"/>
          </w:tcPr>
          <w:p w14:paraId="19CFA5BE" w14:textId="77777777" w:rsidR="005B0D20" w:rsidRDefault="00000000">
            <w:r>
              <w:t>Add input field for N</w:t>
            </w:r>
            <w:r>
              <w:br/>
              <w:t>Modify query</w:t>
            </w:r>
            <w:r>
              <w:br/>
              <w:t>Display results</w:t>
            </w:r>
          </w:p>
        </w:tc>
        <w:tc>
          <w:tcPr>
            <w:tcW w:w="1234" w:type="dxa"/>
          </w:tcPr>
          <w:p w14:paraId="4E1620CC" w14:textId="77777777" w:rsidR="005B0D20" w:rsidRDefault="00000000">
            <w:r>
              <w:t>3</w:t>
            </w:r>
          </w:p>
        </w:tc>
        <w:tc>
          <w:tcPr>
            <w:tcW w:w="1234" w:type="dxa"/>
          </w:tcPr>
          <w:p w14:paraId="41F5037B" w14:textId="77777777" w:rsidR="005B0D20" w:rsidRDefault="00000000">
            <w:r>
              <w:t>To Do</w:t>
            </w:r>
          </w:p>
        </w:tc>
      </w:tr>
      <w:tr w:rsidR="005B0D20" w14:paraId="2289309C" w14:textId="77777777">
        <w:tc>
          <w:tcPr>
            <w:tcW w:w="1234" w:type="dxa"/>
          </w:tcPr>
          <w:p w14:paraId="05459807" w14:textId="77777777" w:rsidR="005B0D20" w:rsidRDefault="00000000">
            <w:r>
              <w:t>US3</w:t>
            </w:r>
          </w:p>
        </w:tc>
        <w:tc>
          <w:tcPr>
            <w:tcW w:w="1234" w:type="dxa"/>
          </w:tcPr>
          <w:p w14:paraId="59E5E86F" w14:textId="77777777" w:rsidR="005B0D20" w:rsidRDefault="00000000">
            <w:r>
              <w:t>Data Access</w:t>
            </w:r>
          </w:p>
        </w:tc>
        <w:tc>
          <w:tcPr>
            <w:tcW w:w="1234" w:type="dxa"/>
          </w:tcPr>
          <w:p w14:paraId="6412C463" w14:textId="77777777" w:rsidR="005B0D20" w:rsidRDefault="00000000">
            <w:r>
              <w:t>As a user, I want to know the total population of each continent so that I understand geographic distribution.</w:t>
            </w:r>
          </w:p>
        </w:tc>
        <w:tc>
          <w:tcPr>
            <w:tcW w:w="1234" w:type="dxa"/>
          </w:tcPr>
          <w:p w14:paraId="3F04F08B" w14:textId="77777777" w:rsidR="005B0D20" w:rsidRDefault="00000000">
            <w:r>
              <w:t>P2</w:t>
            </w:r>
          </w:p>
        </w:tc>
        <w:tc>
          <w:tcPr>
            <w:tcW w:w="1234" w:type="dxa"/>
          </w:tcPr>
          <w:p w14:paraId="3B8CD186" w14:textId="77777777" w:rsidR="005B0D20" w:rsidRDefault="00000000">
            <w:r>
              <w:t>Design table output</w:t>
            </w:r>
            <w:r>
              <w:br/>
              <w:t>Get continent list</w:t>
            </w:r>
            <w:r>
              <w:br/>
              <w:t>Calculate % in cities</w:t>
            </w:r>
          </w:p>
        </w:tc>
        <w:tc>
          <w:tcPr>
            <w:tcW w:w="1234" w:type="dxa"/>
          </w:tcPr>
          <w:p w14:paraId="244ED108" w14:textId="77777777" w:rsidR="005B0D20" w:rsidRDefault="00000000">
            <w:r>
              <w:t>5</w:t>
            </w:r>
          </w:p>
        </w:tc>
        <w:tc>
          <w:tcPr>
            <w:tcW w:w="1234" w:type="dxa"/>
          </w:tcPr>
          <w:p w14:paraId="7EB5E117" w14:textId="77777777" w:rsidR="005B0D20" w:rsidRDefault="00000000">
            <w:r>
              <w:t>To Do</w:t>
            </w:r>
          </w:p>
        </w:tc>
      </w:tr>
      <w:tr w:rsidR="005B0D20" w14:paraId="604D9373" w14:textId="77777777">
        <w:tc>
          <w:tcPr>
            <w:tcW w:w="1234" w:type="dxa"/>
          </w:tcPr>
          <w:p w14:paraId="041A90E4" w14:textId="77777777" w:rsidR="005B0D20" w:rsidRDefault="00000000">
            <w:r>
              <w:t>US4</w:t>
            </w:r>
          </w:p>
        </w:tc>
        <w:tc>
          <w:tcPr>
            <w:tcW w:w="1234" w:type="dxa"/>
          </w:tcPr>
          <w:p w14:paraId="0A35217F" w14:textId="77777777" w:rsidR="005B0D20" w:rsidRDefault="00000000">
            <w:r>
              <w:t>Language Stats</w:t>
            </w:r>
          </w:p>
        </w:tc>
        <w:tc>
          <w:tcPr>
            <w:tcW w:w="1234" w:type="dxa"/>
          </w:tcPr>
          <w:p w14:paraId="3352AE20" w14:textId="77777777" w:rsidR="005B0D20" w:rsidRDefault="00000000">
            <w:r>
              <w:t xml:space="preserve">As a user, I want to know how many people speak Chinese, English, Hindi, Spanish, and </w:t>
            </w:r>
            <w:r>
              <w:lastRenderedPageBreak/>
              <w:t>Arabic worldwide.</w:t>
            </w:r>
          </w:p>
        </w:tc>
        <w:tc>
          <w:tcPr>
            <w:tcW w:w="1234" w:type="dxa"/>
          </w:tcPr>
          <w:p w14:paraId="05EEC2D1" w14:textId="77777777" w:rsidR="005B0D20" w:rsidRDefault="00000000">
            <w:r>
              <w:lastRenderedPageBreak/>
              <w:t>P2</w:t>
            </w:r>
          </w:p>
        </w:tc>
        <w:tc>
          <w:tcPr>
            <w:tcW w:w="1234" w:type="dxa"/>
          </w:tcPr>
          <w:p w14:paraId="33B48074" w14:textId="77777777" w:rsidR="005B0D20" w:rsidRDefault="00000000">
            <w:r>
              <w:t>Identify language population</w:t>
            </w:r>
            <w:r>
              <w:br/>
              <w:t>Calculate percentage</w:t>
            </w:r>
            <w:r>
              <w:br/>
              <w:t>Visualize data</w:t>
            </w:r>
          </w:p>
        </w:tc>
        <w:tc>
          <w:tcPr>
            <w:tcW w:w="1234" w:type="dxa"/>
          </w:tcPr>
          <w:p w14:paraId="2EB0A248" w14:textId="77777777" w:rsidR="005B0D20" w:rsidRDefault="00000000">
            <w:r>
              <w:t>4</w:t>
            </w:r>
          </w:p>
        </w:tc>
        <w:tc>
          <w:tcPr>
            <w:tcW w:w="1234" w:type="dxa"/>
          </w:tcPr>
          <w:p w14:paraId="494E6A37" w14:textId="77777777" w:rsidR="005B0D20" w:rsidRDefault="00000000">
            <w:r>
              <w:t>To Do</w:t>
            </w:r>
          </w:p>
        </w:tc>
      </w:tr>
      <w:tr w:rsidR="005B0D20" w14:paraId="506C3C0C" w14:textId="77777777">
        <w:tc>
          <w:tcPr>
            <w:tcW w:w="1234" w:type="dxa"/>
          </w:tcPr>
          <w:p w14:paraId="1B1E89F5" w14:textId="77777777" w:rsidR="005B0D20" w:rsidRDefault="00000000">
            <w:r>
              <w:t>US5</w:t>
            </w:r>
          </w:p>
        </w:tc>
        <w:tc>
          <w:tcPr>
            <w:tcW w:w="1234" w:type="dxa"/>
          </w:tcPr>
          <w:p w14:paraId="7D9F340C" w14:textId="77777777" w:rsidR="005B0D20" w:rsidRDefault="00000000">
            <w:r>
              <w:t>Capital Cities</w:t>
            </w:r>
          </w:p>
        </w:tc>
        <w:tc>
          <w:tcPr>
            <w:tcW w:w="1234" w:type="dxa"/>
          </w:tcPr>
          <w:p w14:paraId="5F9CAB77" w14:textId="77777777" w:rsidR="005B0D20" w:rsidRDefault="00000000">
            <w:r>
              <w:t>As a user, I want to view capital cities ordered by population in a continent.</w:t>
            </w:r>
          </w:p>
        </w:tc>
        <w:tc>
          <w:tcPr>
            <w:tcW w:w="1234" w:type="dxa"/>
          </w:tcPr>
          <w:p w14:paraId="186ADEDB" w14:textId="77777777" w:rsidR="005B0D20" w:rsidRDefault="00000000">
            <w:r>
              <w:t>P3</w:t>
            </w:r>
          </w:p>
        </w:tc>
        <w:tc>
          <w:tcPr>
            <w:tcW w:w="1234" w:type="dxa"/>
          </w:tcPr>
          <w:p w14:paraId="56F43D3E" w14:textId="77777777" w:rsidR="005B0D20" w:rsidRDefault="00000000">
            <w:r>
              <w:t>Dropdown for continent</w:t>
            </w:r>
            <w:r>
              <w:br/>
              <w:t>Query &amp; display capitals</w:t>
            </w:r>
            <w:r>
              <w:br/>
              <w:t>Error handling</w:t>
            </w:r>
          </w:p>
        </w:tc>
        <w:tc>
          <w:tcPr>
            <w:tcW w:w="1234" w:type="dxa"/>
          </w:tcPr>
          <w:p w14:paraId="72DE4A83" w14:textId="77777777" w:rsidR="005B0D20" w:rsidRDefault="00000000">
            <w:r>
              <w:t>3</w:t>
            </w:r>
          </w:p>
        </w:tc>
        <w:tc>
          <w:tcPr>
            <w:tcW w:w="1234" w:type="dxa"/>
          </w:tcPr>
          <w:p w14:paraId="54DD7F5F" w14:textId="77777777" w:rsidR="005B0D20" w:rsidRDefault="00000000">
            <w:r>
              <w:t>To Do</w:t>
            </w:r>
          </w:p>
        </w:tc>
      </w:tr>
      <w:tr w:rsidR="005B0D20" w14:paraId="15D916C0" w14:textId="77777777">
        <w:tc>
          <w:tcPr>
            <w:tcW w:w="1234" w:type="dxa"/>
          </w:tcPr>
          <w:p w14:paraId="63487EB6" w14:textId="77777777" w:rsidR="005B0D20" w:rsidRDefault="00000000">
            <w:r>
              <w:t>US6</w:t>
            </w:r>
          </w:p>
        </w:tc>
        <w:tc>
          <w:tcPr>
            <w:tcW w:w="1234" w:type="dxa"/>
          </w:tcPr>
          <w:p w14:paraId="6F31EA99" w14:textId="77777777" w:rsidR="005B0D20" w:rsidRDefault="00000000">
            <w:r>
              <w:t>World Stats</w:t>
            </w:r>
          </w:p>
        </w:tc>
        <w:tc>
          <w:tcPr>
            <w:tcW w:w="1234" w:type="dxa"/>
          </w:tcPr>
          <w:p w14:paraId="6901F1A8" w14:textId="77777777" w:rsidR="005B0D20" w:rsidRDefault="00000000">
            <w:r>
              <w:t>As a user, I want to compare population living in cities vs not living in cities for each country.</w:t>
            </w:r>
          </w:p>
        </w:tc>
        <w:tc>
          <w:tcPr>
            <w:tcW w:w="1234" w:type="dxa"/>
          </w:tcPr>
          <w:p w14:paraId="0AA0A076" w14:textId="77777777" w:rsidR="005B0D20" w:rsidRDefault="00000000">
            <w:r>
              <w:t>P1</w:t>
            </w:r>
          </w:p>
        </w:tc>
        <w:tc>
          <w:tcPr>
            <w:tcW w:w="1234" w:type="dxa"/>
          </w:tcPr>
          <w:p w14:paraId="4F388DF5" w14:textId="77777777" w:rsidR="005B0D20" w:rsidRDefault="00000000">
            <w:r>
              <w:t>City/country mapping</w:t>
            </w:r>
            <w:r>
              <w:br/>
              <w:t>Population logic</w:t>
            </w:r>
            <w:r>
              <w:br/>
              <w:t>Graph output</w:t>
            </w:r>
          </w:p>
        </w:tc>
        <w:tc>
          <w:tcPr>
            <w:tcW w:w="1234" w:type="dxa"/>
          </w:tcPr>
          <w:p w14:paraId="47AAC798" w14:textId="77777777" w:rsidR="005B0D20" w:rsidRDefault="00000000">
            <w:r>
              <w:t>5</w:t>
            </w:r>
          </w:p>
        </w:tc>
        <w:tc>
          <w:tcPr>
            <w:tcW w:w="1234" w:type="dxa"/>
          </w:tcPr>
          <w:p w14:paraId="7DB7F904" w14:textId="77777777" w:rsidR="005B0D20" w:rsidRDefault="00000000">
            <w:r>
              <w:t>To Do</w:t>
            </w:r>
          </w:p>
        </w:tc>
      </w:tr>
      <w:tr w:rsidR="005B0D20" w14:paraId="59343289" w14:textId="77777777">
        <w:tc>
          <w:tcPr>
            <w:tcW w:w="1234" w:type="dxa"/>
          </w:tcPr>
          <w:p w14:paraId="444A86D0" w14:textId="77777777" w:rsidR="005B0D20" w:rsidRDefault="00000000">
            <w:r>
              <w:t>US7</w:t>
            </w:r>
          </w:p>
        </w:tc>
        <w:tc>
          <w:tcPr>
            <w:tcW w:w="1234" w:type="dxa"/>
          </w:tcPr>
          <w:p w14:paraId="7A22A2D7" w14:textId="77777777" w:rsidR="005B0D20" w:rsidRDefault="00000000">
            <w:r>
              <w:t>Report Generation</w:t>
            </w:r>
          </w:p>
        </w:tc>
        <w:tc>
          <w:tcPr>
            <w:tcW w:w="1234" w:type="dxa"/>
          </w:tcPr>
          <w:p w14:paraId="1DCE04AC" w14:textId="77777777" w:rsidR="005B0D20" w:rsidRDefault="00000000">
            <w:r>
              <w:t>As a user, I want to view cities by district ordered by population.</w:t>
            </w:r>
          </w:p>
        </w:tc>
        <w:tc>
          <w:tcPr>
            <w:tcW w:w="1234" w:type="dxa"/>
          </w:tcPr>
          <w:p w14:paraId="039609FD" w14:textId="77777777" w:rsidR="005B0D20" w:rsidRDefault="00000000">
            <w:r>
              <w:t>P2</w:t>
            </w:r>
          </w:p>
        </w:tc>
        <w:tc>
          <w:tcPr>
            <w:tcW w:w="1234" w:type="dxa"/>
          </w:tcPr>
          <w:p w14:paraId="2E09D7AC" w14:textId="77777777" w:rsidR="005B0D20" w:rsidRDefault="00000000">
            <w:r>
              <w:t>District input</w:t>
            </w:r>
            <w:r>
              <w:br/>
              <w:t>Sort logic</w:t>
            </w:r>
            <w:r>
              <w:br/>
              <w:t>Test results</w:t>
            </w:r>
          </w:p>
        </w:tc>
        <w:tc>
          <w:tcPr>
            <w:tcW w:w="1234" w:type="dxa"/>
          </w:tcPr>
          <w:p w14:paraId="4AA3B421" w14:textId="77777777" w:rsidR="005B0D20" w:rsidRDefault="00000000">
            <w:r>
              <w:t>3</w:t>
            </w:r>
          </w:p>
        </w:tc>
        <w:tc>
          <w:tcPr>
            <w:tcW w:w="1234" w:type="dxa"/>
          </w:tcPr>
          <w:p w14:paraId="05423D3E" w14:textId="77777777" w:rsidR="005B0D20" w:rsidRDefault="00000000">
            <w:r>
              <w:t>To Do</w:t>
            </w:r>
          </w:p>
        </w:tc>
      </w:tr>
      <w:tr w:rsidR="005B0D20" w14:paraId="42EDD87E" w14:textId="77777777">
        <w:tc>
          <w:tcPr>
            <w:tcW w:w="1234" w:type="dxa"/>
          </w:tcPr>
          <w:p w14:paraId="4283A8C1" w14:textId="77777777" w:rsidR="005B0D20" w:rsidRDefault="00000000">
            <w:r>
              <w:t>US8</w:t>
            </w:r>
          </w:p>
        </w:tc>
        <w:tc>
          <w:tcPr>
            <w:tcW w:w="1234" w:type="dxa"/>
          </w:tcPr>
          <w:p w14:paraId="4FEDDF09" w14:textId="77777777" w:rsidR="005B0D20" w:rsidRDefault="00000000">
            <w:r>
              <w:t>Report Generation</w:t>
            </w:r>
          </w:p>
        </w:tc>
        <w:tc>
          <w:tcPr>
            <w:tcW w:w="1234" w:type="dxa"/>
          </w:tcPr>
          <w:p w14:paraId="73923DD3" w14:textId="77777777" w:rsidR="005B0D20" w:rsidRDefault="00000000">
            <w:r>
              <w:t>As a user, I want to view capital cities by region in descending population.</w:t>
            </w:r>
          </w:p>
        </w:tc>
        <w:tc>
          <w:tcPr>
            <w:tcW w:w="1234" w:type="dxa"/>
          </w:tcPr>
          <w:p w14:paraId="4C5AB486" w14:textId="77777777" w:rsidR="005B0D20" w:rsidRDefault="00000000">
            <w:r>
              <w:t>P3</w:t>
            </w:r>
          </w:p>
        </w:tc>
        <w:tc>
          <w:tcPr>
            <w:tcW w:w="1234" w:type="dxa"/>
          </w:tcPr>
          <w:p w14:paraId="4ECC4FAC" w14:textId="77777777" w:rsidR="005B0D20" w:rsidRDefault="00000000">
            <w:r>
              <w:t>Region filter</w:t>
            </w:r>
            <w:r>
              <w:br/>
              <w:t>Sort capitals</w:t>
            </w:r>
            <w:r>
              <w:br/>
              <w:t>Display UI</w:t>
            </w:r>
          </w:p>
        </w:tc>
        <w:tc>
          <w:tcPr>
            <w:tcW w:w="1234" w:type="dxa"/>
          </w:tcPr>
          <w:p w14:paraId="0F194EE8" w14:textId="77777777" w:rsidR="005B0D20" w:rsidRDefault="00000000">
            <w:r>
              <w:t>3</w:t>
            </w:r>
          </w:p>
        </w:tc>
        <w:tc>
          <w:tcPr>
            <w:tcW w:w="1234" w:type="dxa"/>
          </w:tcPr>
          <w:p w14:paraId="58F4D074" w14:textId="77777777" w:rsidR="005B0D20" w:rsidRDefault="00000000">
            <w:r>
              <w:t>To Do</w:t>
            </w:r>
          </w:p>
        </w:tc>
      </w:tr>
      <w:tr w:rsidR="005B0D20" w14:paraId="677DE516" w14:textId="77777777">
        <w:tc>
          <w:tcPr>
            <w:tcW w:w="1234" w:type="dxa"/>
          </w:tcPr>
          <w:p w14:paraId="39973842" w14:textId="77777777" w:rsidR="005B0D20" w:rsidRDefault="00000000">
            <w:r>
              <w:t>US9</w:t>
            </w:r>
          </w:p>
        </w:tc>
        <w:tc>
          <w:tcPr>
            <w:tcW w:w="1234" w:type="dxa"/>
          </w:tcPr>
          <w:p w14:paraId="795617B0" w14:textId="77777777" w:rsidR="005B0D20" w:rsidRDefault="00000000">
            <w:r>
              <w:t>Data Access</w:t>
            </w:r>
          </w:p>
        </w:tc>
        <w:tc>
          <w:tcPr>
            <w:tcW w:w="1234" w:type="dxa"/>
          </w:tcPr>
          <w:p w14:paraId="76D7A15D" w14:textId="77777777" w:rsidR="005B0D20" w:rsidRDefault="00000000">
            <w:r>
              <w:t>As a user, I want the population of each country, region, and continent displayed with city breakdowns.</w:t>
            </w:r>
          </w:p>
        </w:tc>
        <w:tc>
          <w:tcPr>
            <w:tcW w:w="1234" w:type="dxa"/>
          </w:tcPr>
          <w:p w14:paraId="49565250" w14:textId="77777777" w:rsidR="005B0D20" w:rsidRDefault="00000000">
            <w:r>
              <w:t>P1</w:t>
            </w:r>
          </w:p>
        </w:tc>
        <w:tc>
          <w:tcPr>
            <w:tcW w:w="1234" w:type="dxa"/>
          </w:tcPr>
          <w:p w14:paraId="0FA0A5B3" w14:textId="77777777" w:rsidR="005B0D20" w:rsidRDefault="00000000">
            <w:r>
              <w:t>Hierarchy logic</w:t>
            </w:r>
            <w:r>
              <w:br/>
              <w:t>Database join</w:t>
            </w:r>
            <w:r>
              <w:br/>
              <w:t>Validation</w:t>
            </w:r>
          </w:p>
        </w:tc>
        <w:tc>
          <w:tcPr>
            <w:tcW w:w="1234" w:type="dxa"/>
          </w:tcPr>
          <w:p w14:paraId="21018751" w14:textId="77777777" w:rsidR="005B0D20" w:rsidRDefault="00000000">
            <w:r>
              <w:t>5</w:t>
            </w:r>
          </w:p>
        </w:tc>
        <w:tc>
          <w:tcPr>
            <w:tcW w:w="1234" w:type="dxa"/>
          </w:tcPr>
          <w:p w14:paraId="52B0E63F" w14:textId="77777777" w:rsidR="005B0D20" w:rsidRDefault="00000000">
            <w:r>
              <w:t>To Do</w:t>
            </w:r>
          </w:p>
        </w:tc>
      </w:tr>
      <w:tr w:rsidR="005B0D20" w14:paraId="45971E0B" w14:textId="77777777">
        <w:tc>
          <w:tcPr>
            <w:tcW w:w="1234" w:type="dxa"/>
          </w:tcPr>
          <w:p w14:paraId="63CA73E7" w14:textId="77777777" w:rsidR="005B0D20" w:rsidRDefault="00000000">
            <w:r>
              <w:t>US10</w:t>
            </w:r>
          </w:p>
        </w:tc>
        <w:tc>
          <w:tcPr>
            <w:tcW w:w="1234" w:type="dxa"/>
          </w:tcPr>
          <w:p w14:paraId="68CD48DF" w14:textId="77777777" w:rsidR="005B0D20" w:rsidRDefault="00000000">
            <w:r>
              <w:t>Population Reports</w:t>
            </w:r>
          </w:p>
        </w:tc>
        <w:tc>
          <w:tcPr>
            <w:tcW w:w="1234" w:type="dxa"/>
          </w:tcPr>
          <w:p w14:paraId="267178B1" w14:textId="77777777" w:rsidR="005B0D20" w:rsidRDefault="00000000">
            <w:r>
              <w:t xml:space="preserve">As a user, I want to get percentage of </w:t>
            </w:r>
            <w:r>
              <w:lastRenderedPageBreak/>
              <w:t>population living in cities for each region.</w:t>
            </w:r>
          </w:p>
        </w:tc>
        <w:tc>
          <w:tcPr>
            <w:tcW w:w="1234" w:type="dxa"/>
          </w:tcPr>
          <w:p w14:paraId="6A2FE46E" w14:textId="77777777" w:rsidR="005B0D20" w:rsidRDefault="00000000">
            <w:r>
              <w:lastRenderedPageBreak/>
              <w:t>P2</w:t>
            </w:r>
          </w:p>
        </w:tc>
        <w:tc>
          <w:tcPr>
            <w:tcW w:w="1234" w:type="dxa"/>
          </w:tcPr>
          <w:p w14:paraId="4A5B50C3" w14:textId="77777777" w:rsidR="005B0D20" w:rsidRDefault="00000000">
            <w:r>
              <w:t>City aggregation</w:t>
            </w:r>
            <w:r>
              <w:br/>
              <w:t>Math logic</w:t>
            </w:r>
            <w:r>
              <w:br/>
              <w:t xml:space="preserve">Output </w:t>
            </w:r>
            <w:r>
              <w:lastRenderedPageBreak/>
              <w:t>percentage</w:t>
            </w:r>
          </w:p>
        </w:tc>
        <w:tc>
          <w:tcPr>
            <w:tcW w:w="1234" w:type="dxa"/>
          </w:tcPr>
          <w:p w14:paraId="2C362BE6" w14:textId="77777777" w:rsidR="005B0D20" w:rsidRDefault="00000000">
            <w:r>
              <w:lastRenderedPageBreak/>
              <w:t>4</w:t>
            </w:r>
          </w:p>
        </w:tc>
        <w:tc>
          <w:tcPr>
            <w:tcW w:w="1234" w:type="dxa"/>
          </w:tcPr>
          <w:p w14:paraId="353ECEFA" w14:textId="77777777" w:rsidR="005B0D20" w:rsidRDefault="00000000">
            <w:r>
              <w:t>To Do</w:t>
            </w:r>
          </w:p>
        </w:tc>
      </w:tr>
    </w:tbl>
    <w:p w14:paraId="516861F0" w14:textId="77777777" w:rsidR="005B0D20" w:rsidRDefault="00000000">
      <w:pPr>
        <w:pStyle w:val="Heading2"/>
      </w:pPr>
      <w:r>
        <w:t>User Story Explanations</w:t>
      </w:r>
    </w:p>
    <w:p w14:paraId="2C821B24" w14:textId="77777777" w:rsidR="005B0D20" w:rsidRDefault="00000000">
      <w:pPr>
        <w:pStyle w:val="Heading3"/>
      </w:pPr>
      <w:r>
        <w:t>US1 - Report Generation</w:t>
      </w:r>
    </w:p>
    <w:p w14:paraId="1657FD96" w14:textId="77777777" w:rsidR="005B0D20" w:rsidRDefault="00000000">
      <w:r>
        <w:t>As a user, I want to see all countries ordered by population so that I can compare population sizes.</w:t>
      </w:r>
    </w:p>
    <w:p w14:paraId="1887F0D8" w14:textId="77777777" w:rsidR="00322418" w:rsidRPr="00322418" w:rsidRDefault="00322418" w:rsidP="00322418">
      <w:r w:rsidRPr="00322418">
        <w:rPr>
          <w:b/>
          <w:bCs/>
        </w:rPr>
        <w:t>Priority:</w:t>
      </w:r>
      <w:r w:rsidRPr="00322418">
        <w:t xml:space="preserve"> High</w:t>
      </w:r>
      <w:r w:rsidRPr="00322418">
        <w:br/>
      </w:r>
      <w:r w:rsidRPr="00322418">
        <w:rPr>
          <w:b/>
          <w:bCs/>
        </w:rPr>
        <w:t>Labels:</w:t>
      </w:r>
      <w:r w:rsidRPr="00322418">
        <w:t xml:space="preserve"> Feature, Report</w:t>
      </w:r>
      <w:r w:rsidRPr="00322418">
        <w:br/>
      </w:r>
      <w:r w:rsidRPr="00322418">
        <w:rPr>
          <w:b/>
          <w:bCs/>
        </w:rPr>
        <w:t>Subtasks:</w:t>
      </w:r>
    </w:p>
    <w:p w14:paraId="322F5B92" w14:textId="77777777" w:rsidR="00322418" w:rsidRPr="00322418" w:rsidRDefault="00322418" w:rsidP="00322418">
      <w:pPr>
        <w:numPr>
          <w:ilvl w:val="0"/>
          <w:numId w:val="10"/>
        </w:numPr>
      </w:pPr>
      <w:r w:rsidRPr="00322418">
        <w:t>Write SQL query for countries ordered by population</w:t>
      </w:r>
    </w:p>
    <w:p w14:paraId="5DD8C65B" w14:textId="77777777" w:rsidR="00322418" w:rsidRPr="00322418" w:rsidRDefault="00322418" w:rsidP="00322418">
      <w:pPr>
        <w:numPr>
          <w:ilvl w:val="0"/>
          <w:numId w:val="10"/>
        </w:numPr>
      </w:pPr>
      <w:r w:rsidRPr="00322418">
        <w:t>Display output in console</w:t>
      </w:r>
    </w:p>
    <w:p w14:paraId="603E747D" w14:textId="77777777" w:rsidR="00322418" w:rsidRDefault="00322418" w:rsidP="00322418">
      <w:pPr>
        <w:numPr>
          <w:ilvl w:val="0"/>
          <w:numId w:val="10"/>
        </w:numPr>
      </w:pPr>
      <w:r w:rsidRPr="00322418">
        <w:t>Format output in report style (Code, Name, Continent, Region, Population, Capital)</w:t>
      </w:r>
    </w:p>
    <w:p w14:paraId="3E5BC5F6" w14:textId="77777777" w:rsidR="00322418" w:rsidRPr="00322418" w:rsidRDefault="00322418" w:rsidP="00322418">
      <w:pPr>
        <w:ind w:left="720"/>
      </w:pPr>
      <w:r w:rsidRPr="00322418">
        <w:rPr>
          <w:rFonts w:ascii="Segoe UI Emoji" w:hAnsi="Segoe UI Emoji" w:cs="Segoe UI Emoji"/>
        </w:rPr>
        <w:t>✅</w:t>
      </w:r>
      <w:r w:rsidRPr="00322418">
        <w:t xml:space="preserve"> TO-DO</w:t>
      </w:r>
    </w:p>
    <w:p w14:paraId="61C64941" w14:textId="77777777" w:rsidR="00322418" w:rsidRPr="00322418" w:rsidRDefault="00322418" w:rsidP="00322418">
      <w:pPr>
        <w:ind w:left="720"/>
      </w:pPr>
      <w:r w:rsidRPr="00322418">
        <w:t>- [ ] Write SQL query for countries ordered by population</w:t>
      </w:r>
    </w:p>
    <w:p w14:paraId="0EF5291E" w14:textId="77777777" w:rsidR="00322418" w:rsidRPr="00322418" w:rsidRDefault="00322418" w:rsidP="00322418">
      <w:pPr>
        <w:ind w:left="720"/>
      </w:pPr>
      <w:r w:rsidRPr="00322418">
        <w:t>- [ ] Display output in console</w:t>
      </w:r>
    </w:p>
    <w:p w14:paraId="06FE629A" w14:textId="6E3729F4" w:rsidR="00322418" w:rsidRPr="00322418" w:rsidRDefault="00322418" w:rsidP="00322418">
      <w:pPr>
        <w:ind w:left="720"/>
      </w:pPr>
      <w:r w:rsidRPr="00322418">
        <w:t>- [ ] Format output: Code, Name, Continent, Region, Population, Capital</w:t>
      </w:r>
    </w:p>
    <w:p w14:paraId="499488E0" w14:textId="77777777" w:rsidR="00322418" w:rsidRDefault="00322418"/>
    <w:p w14:paraId="48A81E3C" w14:textId="77777777" w:rsidR="005B0D20" w:rsidRDefault="00000000">
      <w:pPr>
        <w:pStyle w:val="Heading3"/>
      </w:pPr>
      <w:r>
        <w:t>US2 - Report Generation</w:t>
      </w:r>
    </w:p>
    <w:p w14:paraId="749CCD38" w14:textId="77777777" w:rsidR="005B0D20" w:rsidRDefault="00000000">
      <w:r>
        <w:t>As a user, I want to see top N populated cities globally to analyze urban trends.</w:t>
      </w:r>
    </w:p>
    <w:p w14:paraId="0A006C9D" w14:textId="77777777" w:rsidR="00322418" w:rsidRPr="00322418" w:rsidRDefault="00322418" w:rsidP="00322418">
      <w:pPr>
        <w:rPr>
          <w:b/>
          <w:bCs/>
        </w:rPr>
      </w:pPr>
      <w:r w:rsidRPr="00322418">
        <w:rPr>
          <w:b/>
          <w:bCs/>
        </w:rPr>
        <w:t>Priority: Medium</w:t>
      </w:r>
      <w:r w:rsidRPr="00322418">
        <w:rPr>
          <w:b/>
          <w:bCs/>
        </w:rPr>
        <w:br/>
        <w:t>Labels: Input, Dynamic, SQL</w:t>
      </w:r>
      <w:r w:rsidRPr="00322418">
        <w:rPr>
          <w:b/>
          <w:bCs/>
        </w:rPr>
        <w:br/>
        <w:t>Subtasks:</w:t>
      </w:r>
    </w:p>
    <w:p w14:paraId="4D5369D9" w14:textId="77777777" w:rsidR="00322418" w:rsidRPr="00322418" w:rsidRDefault="00322418" w:rsidP="00322418">
      <w:pPr>
        <w:numPr>
          <w:ilvl w:val="0"/>
          <w:numId w:val="13"/>
        </w:numPr>
        <w:rPr>
          <w:b/>
          <w:bCs/>
        </w:rPr>
      </w:pPr>
      <w:r w:rsidRPr="00322418">
        <w:rPr>
          <w:b/>
          <w:bCs/>
        </w:rPr>
        <w:t>Add input logic for N</w:t>
      </w:r>
    </w:p>
    <w:p w14:paraId="1410871F" w14:textId="77777777" w:rsidR="00322418" w:rsidRPr="00322418" w:rsidRDefault="00322418" w:rsidP="00322418">
      <w:pPr>
        <w:numPr>
          <w:ilvl w:val="0"/>
          <w:numId w:val="13"/>
        </w:numPr>
        <w:rPr>
          <w:b/>
          <w:bCs/>
        </w:rPr>
      </w:pPr>
      <w:r w:rsidRPr="00322418">
        <w:rPr>
          <w:b/>
          <w:bCs/>
        </w:rPr>
        <w:t>Update query to LIMIT N</w:t>
      </w:r>
    </w:p>
    <w:p w14:paraId="591C6935" w14:textId="77777777" w:rsidR="00322418" w:rsidRPr="00322418" w:rsidRDefault="00322418" w:rsidP="00322418">
      <w:pPr>
        <w:numPr>
          <w:ilvl w:val="0"/>
          <w:numId w:val="13"/>
        </w:numPr>
        <w:rPr>
          <w:b/>
          <w:bCs/>
        </w:rPr>
      </w:pPr>
      <w:r w:rsidRPr="00322418">
        <w:rPr>
          <w:b/>
          <w:bCs/>
        </w:rPr>
        <w:t>Test with N = 5, 10, 20</w:t>
      </w:r>
    </w:p>
    <w:p w14:paraId="43016ACF" w14:textId="5E32D9EB" w:rsidR="00322418" w:rsidRDefault="00322418" w:rsidP="00322418"/>
    <w:p w14:paraId="3E79CCFD" w14:textId="77777777" w:rsidR="005B0D20" w:rsidRDefault="00000000">
      <w:pPr>
        <w:pStyle w:val="Heading3"/>
      </w:pPr>
      <w:r>
        <w:lastRenderedPageBreak/>
        <w:t>US3 - Data Access</w:t>
      </w:r>
    </w:p>
    <w:p w14:paraId="61B9D243" w14:textId="77777777" w:rsidR="005B0D20" w:rsidRDefault="00000000">
      <w:r>
        <w:t>As a user, I want to know the total population of each continent so that I understand geographic distribution.</w:t>
      </w:r>
    </w:p>
    <w:p w14:paraId="54534066" w14:textId="77777777" w:rsidR="00322418" w:rsidRPr="00322418" w:rsidRDefault="00322418" w:rsidP="00322418">
      <w:r w:rsidRPr="00322418">
        <w:rPr>
          <w:b/>
          <w:bCs/>
        </w:rPr>
        <w:t>Priority:</w:t>
      </w:r>
      <w:r w:rsidRPr="00322418">
        <w:t xml:space="preserve"> High</w:t>
      </w:r>
      <w:r w:rsidRPr="00322418">
        <w:br/>
      </w:r>
      <w:r w:rsidRPr="00322418">
        <w:rPr>
          <w:b/>
          <w:bCs/>
        </w:rPr>
        <w:t>Labels:</w:t>
      </w:r>
      <w:r w:rsidRPr="00322418">
        <w:t xml:space="preserve"> Filter, SQL</w:t>
      </w:r>
      <w:r w:rsidRPr="00322418">
        <w:br/>
      </w:r>
      <w:r w:rsidRPr="00322418">
        <w:rPr>
          <w:b/>
          <w:bCs/>
        </w:rPr>
        <w:t>Subtasks:</w:t>
      </w:r>
    </w:p>
    <w:p w14:paraId="18DA7EC5" w14:textId="77777777" w:rsidR="00322418" w:rsidRPr="00322418" w:rsidRDefault="00322418" w:rsidP="00322418">
      <w:pPr>
        <w:numPr>
          <w:ilvl w:val="0"/>
          <w:numId w:val="23"/>
        </w:numPr>
      </w:pPr>
      <w:r w:rsidRPr="00322418">
        <w:t>Modify query to accept continent input</w:t>
      </w:r>
    </w:p>
    <w:p w14:paraId="113E0CC2" w14:textId="77777777" w:rsidR="00322418" w:rsidRPr="00322418" w:rsidRDefault="00322418" w:rsidP="00322418">
      <w:pPr>
        <w:numPr>
          <w:ilvl w:val="0"/>
          <w:numId w:val="23"/>
        </w:numPr>
      </w:pPr>
      <w:r w:rsidRPr="00322418">
        <w:t>Display result in console</w:t>
      </w:r>
    </w:p>
    <w:p w14:paraId="147C2301" w14:textId="77777777" w:rsidR="00322418" w:rsidRPr="00322418" w:rsidRDefault="00322418" w:rsidP="00322418">
      <w:pPr>
        <w:numPr>
          <w:ilvl w:val="0"/>
          <w:numId w:val="23"/>
        </w:numPr>
      </w:pPr>
      <w:r w:rsidRPr="00322418">
        <w:t>Validate input</w:t>
      </w:r>
    </w:p>
    <w:p w14:paraId="1AB9881A" w14:textId="77777777" w:rsidR="00322418" w:rsidRDefault="00322418"/>
    <w:p w14:paraId="30C431B4" w14:textId="77777777" w:rsidR="005B0D20" w:rsidRDefault="00000000">
      <w:pPr>
        <w:pStyle w:val="Heading3"/>
      </w:pPr>
      <w:r>
        <w:t>US4 - Language Stats</w:t>
      </w:r>
    </w:p>
    <w:p w14:paraId="71B3864D" w14:textId="77777777" w:rsidR="005B0D20" w:rsidRDefault="00000000">
      <w:r>
        <w:t>As a user, I want to know how many people speak Chinese, English, Hindi, Spanish, and Arabic worldwide.</w:t>
      </w:r>
    </w:p>
    <w:p w14:paraId="63707766" w14:textId="77777777" w:rsidR="00322418" w:rsidRPr="00322418" w:rsidRDefault="00322418" w:rsidP="00322418">
      <w:r w:rsidRPr="00322418">
        <w:rPr>
          <w:b/>
          <w:bCs/>
        </w:rPr>
        <w:t>Priority:</w:t>
      </w:r>
      <w:r w:rsidRPr="00322418">
        <w:t xml:space="preserve"> Medium</w:t>
      </w:r>
      <w:r w:rsidRPr="00322418">
        <w:br/>
      </w:r>
      <w:r w:rsidRPr="00322418">
        <w:rPr>
          <w:b/>
          <w:bCs/>
        </w:rPr>
        <w:t>Labels:</w:t>
      </w:r>
      <w:r w:rsidRPr="00322418">
        <w:t xml:space="preserve"> Language, Statistics</w:t>
      </w:r>
      <w:r w:rsidRPr="00322418">
        <w:br/>
      </w:r>
      <w:r w:rsidRPr="00322418">
        <w:rPr>
          <w:b/>
          <w:bCs/>
        </w:rPr>
        <w:t>Subtasks:</w:t>
      </w:r>
    </w:p>
    <w:p w14:paraId="6CA17DF6" w14:textId="77777777" w:rsidR="00322418" w:rsidRPr="00322418" w:rsidRDefault="00322418" w:rsidP="00322418">
      <w:pPr>
        <w:numPr>
          <w:ilvl w:val="0"/>
          <w:numId w:val="19"/>
        </w:numPr>
      </w:pPr>
      <w:r w:rsidRPr="00322418">
        <w:t>Write query for population by language</w:t>
      </w:r>
    </w:p>
    <w:p w14:paraId="0A6A3484" w14:textId="77777777" w:rsidR="00322418" w:rsidRPr="00322418" w:rsidRDefault="00322418" w:rsidP="00322418">
      <w:pPr>
        <w:numPr>
          <w:ilvl w:val="0"/>
          <w:numId w:val="19"/>
        </w:numPr>
      </w:pPr>
      <w:r w:rsidRPr="00322418">
        <w:t>Calculate % of total population</w:t>
      </w:r>
    </w:p>
    <w:p w14:paraId="276D6008" w14:textId="77777777" w:rsidR="00322418" w:rsidRPr="00322418" w:rsidRDefault="00322418" w:rsidP="00322418">
      <w:pPr>
        <w:numPr>
          <w:ilvl w:val="0"/>
          <w:numId w:val="19"/>
        </w:numPr>
      </w:pPr>
      <w:r w:rsidRPr="00322418">
        <w:t>Sort descending</w:t>
      </w:r>
    </w:p>
    <w:p w14:paraId="416E1B9D" w14:textId="77777777" w:rsidR="00322418" w:rsidRDefault="00322418"/>
    <w:p w14:paraId="0F3435DB" w14:textId="77777777" w:rsidR="005B0D20" w:rsidRDefault="00000000">
      <w:pPr>
        <w:pStyle w:val="Heading3"/>
      </w:pPr>
      <w:r>
        <w:t>US5 - Capital Cities</w:t>
      </w:r>
    </w:p>
    <w:p w14:paraId="6102CC07" w14:textId="77777777" w:rsidR="005B0D20" w:rsidRDefault="00000000">
      <w:r>
        <w:t>As a user, I want to view capital cities ordered by population in a continent.</w:t>
      </w:r>
    </w:p>
    <w:p w14:paraId="387A3EED" w14:textId="77777777" w:rsidR="00322418" w:rsidRPr="00322418" w:rsidRDefault="00322418" w:rsidP="00322418">
      <w:r w:rsidRPr="00322418">
        <w:rPr>
          <w:b/>
          <w:bCs/>
        </w:rPr>
        <w:t>Priority:</w:t>
      </w:r>
      <w:r w:rsidRPr="00322418">
        <w:t xml:space="preserve"> Medium</w:t>
      </w:r>
      <w:r w:rsidRPr="00322418">
        <w:br/>
      </w:r>
      <w:r w:rsidRPr="00322418">
        <w:rPr>
          <w:b/>
          <w:bCs/>
        </w:rPr>
        <w:t>Labels:</w:t>
      </w:r>
      <w:r w:rsidRPr="00322418">
        <w:t xml:space="preserve"> Report, Format</w:t>
      </w:r>
      <w:r w:rsidRPr="00322418">
        <w:br/>
      </w:r>
      <w:r w:rsidRPr="00322418">
        <w:rPr>
          <w:b/>
          <w:bCs/>
        </w:rPr>
        <w:t>Subtasks:</w:t>
      </w:r>
    </w:p>
    <w:p w14:paraId="44CCE5BC" w14:textId="77777777" w:rsidR="00322418" w:rsidRPr="00322418" w:rsidRDefault="00322418" w:rsidP="00322418">
      <w:pPr>
        <w:numPr>
          <w:ilvl w:val="0"/>
          <w:numId w:val="20"/>
        </w:numPr>
      </w:pPr>
      <w:r w:rsidRPr="00322418">
        <w:t>Format output with: Code, Name, Continent, Region, Population, Capital</w:t>
      </w:r>
    </w:p>
    <w:p w14:paraId="03963CC2" w14:textId="77777777" w:rsidR="00322418" w:rsidRPr="00322418" w:rsidRDefault="00322418" w:rsidP="00322418">
      <w:pPr>
        <w:numPr>
          <w:ilvl w:val="0"/>
          <w:numId w:val="20"/>
        </w:numPr>
      </w:pPr>
      <w:r w:rsidRPr="00322418">
        <w:t>Export logic (optional)</w:t>
      </w:r>
    </w:p>
    <w:p w14:paraId="35A5A1B0" w14:textId="77777777" w:rsidR="00322418" w:rsidRPr="00322418" w:rsidRDefault="00322418" w:rsidP="00322418">
      <w:pPr>
        <w:numPr>
          <w:ilvl w:val="0"/>
          <w:numId w:val="20"/>
        </w:numPr>
      </w:pPr>
      <w:r w:rsidRPr="00322418">
        <w:t>Include sample output</w:t>
      </w:r>
    </w:p>
    <w:p w14:paraId="671F31BC" w14:textId="77777777" w:rsidR="00322418" w:rsidRDefault="00322418"/>
    <w:p w14:paraId="435A0E98" w14:textId="7717ADBD" w:rsidR="005B0D20" w:rsidRDefault="00000000">
      <w:pPr>
        <w:pStyle w:val="Heading3"/>
      </w:pPr>
      <w:r>
        <w:lastRenderedPageBreak/>
        <w:t>US6 - World Stat</w:t>
      </w:r>
      <w:r w:rsidR="00322418">
        <w:t>istics</w:t>
      </w:r>
    </w:p>
    <w:p w14:paraId="70EEC631" w14:textId="77777777" w:rsidR="005B0D20" w:rsidRDefault="00000000">
      <w:r>
        <w:t>As a user, I want to compare population living in cities vs not living in cities for each country.</w:t>
      </w:r>
    </w:p>
    <w:p w14:paraId="4DAB76FC" w14:textId="77777777" w:rsidR="00322418" w:rsidRPr="00322418" w:rsidRDefault="00322418" w:rsidP="00322418">
      <w:r w:rsidRPr="00322418">
        <w:rPr>
          <w:b/>
          <w:bCs/>
        </w:rPr>
        <w:t>Priority:</w:t>
      </w:r>
      <w:r w:rsidRPr="00322418">
        <w:t xml:space="preserve"> Low</w:t>
      </w:r>
      <w:r w:rsidRPr="00322418">
        <w:br/>
      </w:r>
      <w:r w:rsidRPr="00322418">
        <w:rPr>
          <w:b/>
          <w:bCs/>
        </w:rPr>
        <w:t>Labels:</w:t>
      </w:r>
      <w:r w:rsidRPr="00322418">
        <w:t xml:space="preserve"> World, Summary</w:t>
      </w:r>
      <w:r w:rsidRPr="00322418">
        <w:br/>
      </w:r>
      <w:r w:rsidRPr="00322418">
        <w:rPr>
          <w:b/>
          <w:bCs/>
        </w:rPr>
        <w:t>Subtasks:</w:t>
      </w:r>
    </w:p>
    <w:p w14:paraId="46007E28" w14:textId="77777777" w:rsidR="00322418" w:rsidRPr="00322418" w:rsidRDefault="00322418" w:rsidP="00322418">
      <w:pPr>
        <w:numPr>
          <w:ilvl w:val="0"/>
          <w:numId w:val="22"/>
        </w:numPr>
      </w:pPr>
      <w:r w:rsidRPr="00322418">
        <w:t>Simple count query</w:t>
      </w:r>
    </w:p>
    <w:p w14:paraId="1BF4B1DB" w14:textId="77777777" w:rsidR="00322418" w:rsidRPr="00322418" w:rsidRDefault="00322418" w:rsidP="00322418">
      <w:pPr>
        <w:numPr>
          <w:ilvl w:val="0"/>
          <w:numId w:val="22"/>
        </w:numPr>
      </w:pPr>
      <w:r w:rsidRPr="00322418">
        <w:t>Format output with label “World Population”</w:t>
      </w:r>
    </w:p>
    <w:p w14:paraId="1CB07392" w14:textId="77777777" w:rsidR="00322418" w:rsidRDefault="00322418"/>
    <w:p w14:paraId="13363200" w14:textId="77777777" w:rsidR="005B0D20" w:rsidRDefault="00000000">
      <w:pPr>
        <w:pStyle w:val="Heading3"/>
      </w:pPr>
      <w:r>
        <w:t>US7 - Report Generation</w:t>
      </w:r>
    </w:p>
    <w:p w14:paraId="2128E891" w14:textId="77777777" w:rsidR="005B0D20" w:rsidRDefault="00000000">
      <w:r>
        <w:t>As a user, I want to view cities by district ordered by population.</w:t>
      </w:r>
    </w:p>
    <w:p w14:paraId="079CEFEC" w14:textId="77777777" w:rsidR="00322418" w:rsidRPr="00322418" w:rsidRDefault="00322418" w:rsidP="00322418">
      <w:r w:rsidRPr="00322418">
        <w:rPr>
          <w:b/>
          <w:bCs/>
        </w:rPr>
        <w:t>Priority:</w:t>
      </w:r>
      <w:r w:rsidRPr="00322418">
        <w:t xml:space="preserve"> High</w:t>
      </w:r>
      <w:r w:rsidRPr="00322418">
        <w:br/>
      </w:r>
      <w:r w:rsidRPr="00322418">
        <w:rPr>
          <w:b/>
          <w:bCs/>
        </w:rPr>
        <w:t>Labels:</w:t>
      </w:r>
      <w:r w:rsidRPr="00322418">
        <w:t xml:space="preserve"> Report, City</w:t>
      </w:r>
      <w:r w:rsidRPr="00322418">
        <w:br/>
      </w:r>
      <w:r w:rsidRPr="00322418">
        <w:rPr>
          <w:b/>
          <w:bCs/>
        </w:rPr>
        <w:t>Subtasks:</w:t>
      </w:r>
    </w:p>
    <w:p w14:paraId="2AACE7F5" w14:textId="77777777" w:rsidR="00322418" w:rsidRPr="00322418" w:rsidRDefault="00322418" w:rsidP="00322418">
      <w:pPr>
        <w:numPr>
          <w:ilvl w:val="0"/>
          <w:numId w:val="12"/>
        </w:numPr>
      </w:pPr>
      <w:r w:rsidRPr="00322418">
        <w:t>Write SQL query to get cities ordered by population</w:t>
      </w:r>
    </w:p>
    <w:p w14:paraId="464B76D3" w14:textId="77777777" w:rsidR="00322418" w:rsidRPr="00322418" w:rsidRDefault="00322418" w:rsidP="00322418">
      <w:pPr>
        <w:numPr>
          <w:ilvl w:val="0"/>
          <w:numId w:val="12"/>
        </w:numPr>
      </w:pPr>
      <w:r w:rsidRPr="00322418">
        <w:t>Include Country, District, Population in output</w:t>
      </w:r>
    </w:p>
    <w:p w14:paraId="581A47CE" w14:textId="77777777" w:rsidR="00322418" w:rsidRPr="00322418" w:rsidRDefault="00322418" w:rsidP="00322418">
      <w:pPr>
        <w:numPr>
          <w:ilvl w:val="0"/>
          <w:numId w:val="12"/>
        </w:numPr>
      </w:pPr>
      <w:r w:rsidRPr="00322418">
        <w:t>Format and test output</w:t>
      </w:r>
    </w:p>
    <w:p w14:paraId="2933FFE7" w14:textId="77777777" w:rsidR="00322418" w:rsidRDefault="00322418"/>
    <w:p w14:paraId="396ECFDA" w14:textId="77777777" w:rsidR="005B0D20" w:rsidRDefault="00000000">
      <w:pPr>
        <w:pStyle w:val="Heading3"/>
      </w:pPr>
      <w:r>
        <w:t>US8 - Report Generation</w:t>
      </w:r>
    </w:p>
    <w:p w14:paraId="6B28BB7B" w14:textId="77777777" w:rsidR="005B0D20" w:rsidRDefault="00000000">
      <w:r>
        <w:t>As a user, I want to view capital cities by region in descending population.</w:t>
      </w:r>
    </w:p>
    <w:p w14:paraId="79755E31" w14:textId="77777777" w:rsidR="00322418" w:rsidRPr="00322418" w:rsidRDefault="00322418" w:rsidP="00322418">
      <w:r w:rsidRPr="00322418">
        <w:rPr>
          <w:b/>
          <w:bCs/>
        </w:rPr>
        <w:t>Priority:</w:t>
      </w:r>
      <w:r w:rsidRPr="00322418">
        <w:t xml:space="preserve"> High</w:t>
      </w:r>
      <w:r w:rsidRPr="00322418">
        <w:br/>
      </w:r>
      <w:r w:rsidRPr="00322418">
        <w:rPr>
          <w:b/>
          <w:bCs/>
        </w:rPr>
        <w:t>Labels:</w:t>
      </w:r>
      <w:r w:rsidRPr="00322418">
        <w:t xml:space="preserve"> Analysis, Region</w:t>
      </w:r>
      <w:r w:rsidRPr="00322418">
        <w:br/>
      </w:r>
      <w:r w:rsidRPr="00322418">
        <w:rPr>
          <w:b/>
          <w:bCs/>
        </w:rPr>
        <w:t>Subtasks:</w:t>
      </w:r>
    </w:p>
    <w:p w14:paraId="26AB6401" w14:textId="77777777" w:rsidR="00322418" w:rsidRPr="00322418" w:rsidRDefault="00322418" w:rsidP="00322418">
      <w:pPr>
        <w:numPr>
          <w:ilvl w:val="0"/>
          <w:numId w:val="17"/>
        </w:numPr>
      </w:pPr>
      <w:r w:rsidRPr="00322418">
        <w:t>Calculate total region population</w:t>
      </w:r>
    </w:p>
    <w:p w14:paraId="18284AEA" w14:textId="77777777" w:rsidR="00322418" w:rsidRPr="00322418" w:rsidRDefault="00322418" w:rsidP="00322418">
      <w:pPr>
        <w:numPr>
          <w:ilvl w:val="0"/>
          <w:numId w:val="17"/>
        </w:numPr>
      </w:pPr>
      <w:r w:rsidRPr="00322418">
        <w:t>Calculate city population</w:t>
      </w:r>
    </w:p>
    <w:p w14:paraId="5CCEB099" w14:textId="77777777" w:rsidR="00322418" w:rsidRPr="00322418" w:rsidRDefault="00322418" w:rsidP="00322418">
      <w:pPr>
        <w:numPr>
          <w:ilvl w:val="0"/>
          <w:numId w:val="17"/>
        </w:numPr>
      </w:pPr>
      <w:r w:rsidRPr="00322418">
        <w:t>Subtract to get non-city population</w:t>
      </w:r>
    </w:p>
    <w:p w14:paraId="0059C344" w14:textId="77777777" w:rsidR="00322418" w:rsidRPr="00322418" w:rsidRDefault="00322418" w:rsidP="00322418">
      <w:pPr>
        <w:numPr>
          <w:ilvl w:val="0"/>
          <w:numId w:val="17"/>
        </w:numPr>
      </w:pPr>
      <w:r w:rsidRPr="00322418">
        <w:t>Show % city vs non-city</w:t>
      </w:r>
    </w:p>
    <w:p w14:paraId="1A29891F" w14:textId="77777777" w:rsidR="00322418" w:rsidRDefault="00322418"/>
    <w:p w14:paraId="14AD3CFF" w14:textId="77777777" w:rsidR="005B0D20" w:rsidRDefault="00000000">
      <w:pPr>
        <w:pStyle w:val="Heading3"/>
      </w:pPr>
      <w:r>
        <w:t>US9 - Data Access</w:t>
      </w:r>
    </w:p>
    <w:p w14:paraId="5509B7E9" w14:textId="77777777" w:rsidR="005B0D20" w:rsidRDefault="00000000">
      <w:r>
        <w:t>As a user, I want the population of each country, region, and continent displayed with city breakdowns.</w:t>
      </w:r>
    </w:p>
    <w:p w14:paraId="5779081D" w14:textId="77777777" w:rsidR="00322418" w:rsidRPr="00322418" w:rsidRDefault="00322418" w:rsidP="00322418">
      <w:r w:rsidRPr="00322418">
        <w:rPr>
          <w:b/>
          <w:bCs/>
        </w:rPr>
        <w:lastRenderedPageBreak/>
        <w:t>Priority:</w:t>
      </w:r>
      <w:r w:rsidRPr="00322418">
        <w:t xml:space="preserve"> Low</w:t>
      </w:r>
      <w:r w:rsidRPr="00322418">
        <w:br/>
      </w:r>
      <w:r w:rsidRPr="00322418">
        <w:rPr>
          <w:b/>
          <w:bCs/>
        </w:rPr>
        <w:t>Labels:</w:t>
      </w:r>
      <w:r w:rsidRPr="00322418">
        <w:t xml:space="preserve"> World, Summary</w:t>
      </w:r>
      <w:r w:rsidRPr="00322418">
        <w:br/>
      </w:r>
      <w:r w:rsidRPr="00322418">
        <w:rPr>
          <w:b/>
          <w:bCs/>
        </w:rPr>
        <w:t>Subtasks:</w:t>
      </w:r>
    </w:p>
    <w:p w14:paraId="59391760" w14:textId="77777777" w:rsidR="00322418" w:rsidRPr="00322418" w:rsidRDefault="00322418" w:rsidP="00322418">
      <w:pPr>
        <w:numPr>
          <w:ilvl w:val="0"/>
          <w:numId w:val="18"/>
        </w:numPr>
      </w:pPr>
      <w:r w:rsidRPr="00322418">
        <w:t>Simple count query</w:t>
      </w:r>
    </w:p>
    <w:p w14:paraId="7E42ABB7" w14:textId="77777777" w:rsidR="00322418" w:rsidRPr="00322418" w:rsidRDefault="00322418" w:rsidP="00322418">
      <w:pPr>
        <w:numPr>
          <w:ilvl w:val="0"/>
          <w:numId w:val="18"/>
        </w:numPr>
      </w:pPr>
      <w:r w:rsidRPr="00322418">
        <w:t>Format output with label “World Population”</w:t>
      </w:r>
    </w:p>
    <w:p w14:paraId="114EDEA5" w14:textId="77777777" w:rsidR="00322418" w:rsidRDefault="00322418"/>
    <w:p w14:paraId="70E1451A" w14:textId="77777777" w:rsidR="005B0D20" w:rsidRDefault="00000000">
      <w:pPr>
        <w:pStyle w:val="Heading3"/>
      </w:pPr>
      <w:r>
        <w:t>US10 - Population Reports</w:t>
      </w:r>
    </w:p>
    <w:p w14:paraId="0D24E006" w14:textId="77777777" w:rsidR="005B0D20" w:rsidRDefault="00000000">
      <w:r>
        <w:t>As a user, I want to get percentage of population living in cities for each region.</w:t>
      </w:r>
    </w:p>
    <w:p w14:paraId="710CFBC5" w14:textId="77777777" w:rsidR="00322418" w:rsidRPr="00322418" w:rsidRDefault="00322418" w:rsidP="00322418">
      <w:r w:rsidRPr="00322418">
        <w:rPr>
          <w:b/>
          <w:bCs/>
        </w:rPr>
        <w:t>Priority:</w:t>
      </w:r>
      <w:r w:rsidRPr="00322418">
        <w:t xml:space="preserve"> Low</w:t>
      </w:r>
      <w:r w:rsidRPr="00322418">
        <w:br/>
      </w:r>
      <w:r w:rsidRPr="00322418">
        <w:rPr>
          <w:b/>
          <w:bCs/>
        </w:rPr>
        <w:t>Labels:</w:t>
      </w:r>
      <w:r w:rsidRPr="00322418">
        <w:t xml:space="preserve"> Testing, Quality</w:t>
      </w:r>
      <w:r w:rsidRPr="00322418">
        <w:br/>
      </w:r>
      <w:r w:rsidRPr="00322418">
        <w:rPr>
          <w:b/>
          <w:bCs/>
        </w:rPr>
        <w:t>Subtasks:</w:t>
      </w:r>
    </w:p>
    <w:p w14:paraId="1A23A9AF" w14:textId="77777777" w:rsidR="00322418" w:rsidRPr="00322418" w:rsidRDefault="00322418" w:rsidP="00322418">
      <w:pPr>
        <w:numPr>
          <w:ilvl w:val="0"/>
          <w:numId w:val="21"/>
        </w:numPr>
      </w:pPr>
      <w:r w:rsidRPr="00322418">
        <w:t>Write test cases for US01–US05</w:t>
      </w:r>
    </w:p>
    <w:p w14:paraId="65314E74" w14:textId="77777777" w:rsidR="00322418" w:rsidRPr="00322418" w:rsidRDefault="00322418" w:rsidP="00322418">
      <w:pPr>
        <w:numPr>
          <w:ilvl w:val="0"/>
          <w:numId w:val="21"/>
        </w:numPr>
      </w:pPr>
      <w:r w:rsidRPr="00322418">
        <w:t>Add assertion for query results</w:t>
      </w:r>
    </w:p>
    <w:p w14:paraId="174B5833" w14:textId="77777777" w:rsidR="00322418" w:rsidRDefault="00322418"/>
    <w:sectPr w:rsidR="003224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D03724"/>
    <w:multiLevelType w:val="multilevel"/>
    <w:tmpl w:val="308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260599"/>
    <w:multiLevelType w:val="multilevel"/>
    <w:tmpl w:val="D0B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C81B59"/>
    <w:multiLevelType w:val="multilevel"/>
    <w:tmpl w:val="94B6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EF4C44"/>
    <w:multiLevelType w:val="multilevel"/>
    <w:tmpl w:val="394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62FE0"/>
    <w:multiLevelType w:val="multilevel"/>
    <w:tmpl w:val="DF30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15A52"/>
    <w:multiLevelType w:val="multilevel"/>
    <w:tmpl w:val="90CA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D35F7"/>
    <w:multiLevelType w:val="multilevel"/>
    <w:tmpl w:val="E2A0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AB4513"/>
    <w:multiLevelType w:val="multilevel"/>
    <w:tmpl w:val="5F66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9720A"/>
    <w:multiLevelType w:val="multilevel"/>
    <w:tmpl w:val="6702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920969"/>
    <w:multiLevelType w:val="multilevel"/>
    <w:tmpl w:val="649C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33C90"/>
    <w:multiLevelType w:val="multilevel"/>
    <w:tmpl w:val="427E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16799"/>
    <w:multiLevelType w:val="multilevel"/>
    <w:tmpl w:val="59B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A7F61"/>
    <w:multiLevelType w:val="multilevel"/>
    <w:tmpl w:val="F688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E31C76"/>
    <w:multiLevelType w:val="multilevel"/>
    <w:tmpl w:val="17C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668164">
    <w:abstractNumId w:val="8"/>
  </w:num>
  <w:num w:numId="2" w16cid:durableId="1273364497">
    <w:abstractNumId w:val="6"/>
  </w:num>
  <w:num w:numId="3" w16cid:durableId="1514539864">
    <w:abstractNumId w:val="5"/>
  </w:num>
  <w:num w:numId="4" w16cid:durableId="411440039">
    <w:abstractNumId w:val="4"/>
  </w:num>
  <w:num w:numId="5" w16cid:durableId="958948887">
    <w:abstractNumId w:val="7"/>
  </w:num>
  <w:num w:numId="6" w16cid:durableId="717244357">
    <w:abstractNumId w:val="3"/>
  </w:num>
  <w:num w:numId="7" w16cid:durableId="1368985432">
    <w:abstractNumId w:val="2"/>
  </w:num>
  <w:num w:numId="8" w16cid:durableId="2023974395">
    <w:abstractNumId w:val="1"/>
  </w:num>
  <w:num w:numId="9" w16cid:durableId="1673947651">
    <w:abstractNumId w:val="0"/>
  </w:num>
  <w:num w:numId="10" w16cid:durableId="578902368">
    <w:abstractNumId w:val="14"/>
  </w:num>
  <w:num w:numId="11" w16cid:durableId="1125347395">
    <w:abstractNumId w:val="21"/>
  </w:num>
  <w:num w:numId="12" w16cid:durableId="893004909">
    <w:abstractNumId w:val="12"/>
  </w:num>
  <w:num w:numId="13" w16cid:durableId="135533210">
    <w:abstractNumId w:val="13"/>
  </w:num>
  <w:num w:numId="14" w16cid:durableId="524175266">
    <w:abstractNumId w:val="15"/>
  </w:num>
  <w:num w:numId="15" w16cid:durableId="54622675">
    <w:abstractNumId w:val="20"/>
  </w:num>
  <w:num w:numId="16" w16cid:durableId="2113551833">
    <w:abstractNumId w:val="19"/>
  </w:num>
  <w:num w:numId="17" w16cid:durableId="678889572">
    <w:abstractNumId w:val="11"/>
  </w:num>
  <w:num w:numId="18" w16cid:durableId="95909871">
    <w:abstractNumId w:val="17"/>
  </w:num>
  <w:num w:numId="19" w16cid:durableId="1837915868">
    <w:abstractNumId w:val="22"/>
  </w:num>
  <w:num w:numId="20" w16cid:durableId="682628046">
    <w:abstractNumId w:val="18"/>
  </w:num>
  <w:num w:numId="21" w16cid:durableId="1497185863">
    <w:abstractNumId w:val="10"/>
  </w:num>
  <w:num w:numId="22" w16cid:durableId="1905410703">
    <w:abstractNumId w:val="16"/>
  </w:num>
  <w:num w:numId="23" w16cid:durableId="3596237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418"/>
    <w:rsid w:val="00326F90"/>
    <w:rsid w:val="005B0D20"/>
    <w:rsid w:val="008047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A98980"/>
  <w14:defaultImageDpi w14:val="300"/>
  <w15:docId w15:val="{0CE1A000-8854-49CA-B552-0E4962F4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Saeed, Muavia</cp:lastModifiedBy>
  <cp:revision>2</cp:revision>
  <dcterms:created xsi:type="dcterms:W3CDTF">2013-12-23T23:15:00Z</dcterms:created>
  <dcterms:modified xsi:type="dcterms:W3CDTF">2025-05-13T09:41:00Z</dcterms:modified>
  <cp:category/>
</cp:coreProperties>
</file>